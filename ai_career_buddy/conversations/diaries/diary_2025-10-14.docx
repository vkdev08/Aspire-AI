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Daily Diary - 2025-10-14</w:t>
      </w:r>
    </w:p>
    <w:p>
      <w:r>
        <w:t>Dear Friend,</w:t>
        <w:br/>
        <w:br/>
        <w:t>Today was a little bit different. You were feeling sad, and that's okay. We all feel sad sometimes. But what's amazing about you is that you're a curious and excited person, and you want to learn and try new things!</w:t>
        <w:br/>
        <w:br/>
        <w:t>I heard you talking about something you've been wanting to try or learn more about. I'm so proud of you for being interested in exploring new hobbies and activities. That takes a lot of courage!</w:t>
        <w:br/>
        <w:br/>
        <w:t>I also saw that you were feeling a little bit down, but you were thinking about what you can do to make yourself feel better tomorrow. That's a great start! Taking care of ourselves and trying to make ourselves feel better is a big kid thing to do.</w:t>
        <w:br/>
        <w:br/>
        <w:t>Just like a great player misses sometimes before scoring a run, you might feel sad or miss sometimes before you find something that makes you happy again. But the important thing is to keep trying, keep exploring, and keep being your amazing self.</w:t>
        <w:br/>
        <w:br/>
        <w:t>Tomorrow is a new day, full of new chances to try new things, make new friends, and find new things that make you happy. So don't be too hard on yourself today, and remember that you are loved, you are special, and you are capable of amazing things.</w:t>
        <w:br/>
        <w:br/>
        <w:t>Keep shining your light, and know that better days are ahead. You got this!</w:t>
        <w:br/>
        <w:br/>
        <w:t>With love and encouragement,</w:t>
        <w:br/>
        <w:t>Your Friend</w:t>
      </w:r>
    </w:p>
    <w:p/>
    <w:p>
      <w:r>
        <w:t>Note: This diary is generated from privacy-protected conversations where personal information has been redacted for child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