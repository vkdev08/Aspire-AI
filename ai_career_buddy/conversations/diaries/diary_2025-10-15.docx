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 Diary - 2025-10-15</w:t>
      </w:r>
    </w:p>
    <w:p>
      <w:r>
        <w:t>Dear Friend,</w:t>
        <w:br/>
        <w:br/>
        <w:t>Today was a super awesome day! We had a great conversation about science, and I'm so excited to tell you all about it. You told me that you love science and want to be a scientist when you grow up. That's amazing! Scientists get to make discoveries and learn new things every day.</w:t>
        <w:br/>
        <w:br/>
        <w:t>You said that you're especially interested in space and planets. Oh wow, space science is so cool! You could be an astronomer or even an astronaut. Can you imagine exploring the stars and learning all about the planets? It's a big dream, but it's totally possible.</w:t>
        <w:br/>
        <w:br/>
        <w:t>I'm so proud of you for being curious and interested in learning more about space careers. That's what makes you special. You have a great passion for science, and I know that you'll do great things.</w:t>
        <w:br/>
        <w:br/>
        <w:t>Remember, every day is a new chance to learn and grow. Tomorrow is another day to explore, discover, and dream big. Keep being curious and never stop learning. I know that you can do anything you set your mind to.</w:t>
        <w:br/>
        <w:br/>
        <w:t>Keep shining your light and following your dreams. You're going to do amazing things!</w:t>
        <w:br/>
        <w:br/>
        <w:t>Goodnight, dear friend. Sweet dreams!</w:t>
        <w:br/>
        <w:br/>
        <w:t>Love, Yourself</w:t>
      </w:r>
    </w:p>
    <w:p/>
    <w:p>
      <w:r>
        <w:t>Note: This diary is generated from privacy-protected conversations where personal information has been redacted for child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