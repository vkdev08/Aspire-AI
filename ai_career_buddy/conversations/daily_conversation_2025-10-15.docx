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Daily Conversation - 2025-10-15</w:t>
      </w:r>
    </w:p>
    <w:p>
      <w:r>
        <w:t>Note: Personal information has been redacted for privacy protection.</w:t>
      </w:r>
    </w:p>
    <w:p/>
    <w:p>
      <w:r>
        <w:t>[10:30] User: I like science and want to be a scientist</w:t>
      </w:r>
    </w:p>
    <w:p>
      <w:r>
        <w:t>[10:30] Agent: That sounds amazing! Scientists make great discoveries. What kind of science interests you most?</w:t>
      </w:r>
    </w:p>
    <w:p/>
    <w:p>
      <w:r>
        <w:t>[10:32] User: I love space and planets</w:t>
      </w:r>
    </w:p>
    <w:p>
      <w:r>
        <w:t>[10:32] Agent: Space science is fascinating! You could become an astronomer or even an astronaut. Would you like to learn more about space careers?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