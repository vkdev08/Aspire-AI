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Daily Diary - 2025-10-16</w:t>
      </w:r>
    </w:p>
    <w:p>
      <w:r>
        <w:t>Dear Friend,</w:t>
        <w:br/>
        <w:br/>
        <w:t>Today was a tough day, and I can tell you were feeling really sad about not doing well on your exams. But here's the thing: everyone has off days, even people who seem like they always get it right. It's okay to make mistakes and learn from them. It's actually a big part of growing up and getting smarter!</w:t>
        <w:br/>
        <w:br/>
        <w:t>I know you were feeling really worried about your maths exam, and losing one can be frustrating. But remember, it's not a reflection of how smart or capable you are. It's just one little bump in the road.</w:t>
        <w:br/>
        <w:br/>
        <w:t>What's important is that you learned something from it. You said you should have managed your time more efficiently, and that's a great insight. Sometimes we just need to take a deep breath and focus on the task at hand. It's okay if you get a little mixed up - that's all part of the learning process!</w:t>
        <w:br/>
        <w:br/>
        <w:t>You know what's even more amazing? You're not alone in feeling this way. Lots of people have been in your shoes before, and they've come out the other side just fine. You can too!</w:t>
        <w:br/>
        <w:br/>
        <w:t>So here's the thing: tomorrow is a brand new day, full of new chances and opportunities. Don't let one little setback hold you back. You are capable, smart, and strong, and I just know you're going to do great things.</w:t>
        <w:br/>
        <w:br/>
        <w:t>Keep your head up, and remember that you're doing the best you can. That's all anyone can ask for. You got this, friend!</w:t>
        <w:br/>
        <w:br/>
        <w:t>Best, [Your Diary Writer]</w:t>
      </w:r>
    </w:p>
    <w:p/>
    <w:p>
      <w:r>
        <w:t>Note: This diary is generated from privacy-protected conversations where personal information has been redacted for child safety.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